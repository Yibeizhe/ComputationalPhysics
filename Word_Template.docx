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EnglishStyle">
    <w:name w:val="EnglishStyle"/>
    <w:pPr>
      <w:spacing w:after="120" w:line="360" w:lineRule="auto"/>
    </w:pPr>
    <w:rPr>
      <w:rFonts w:ascii="Times New Roman" w:hAnsi="Times New Roman"/>
      <w:sz w:val="24"/>
    </w:rPr>
  </w:style>
  <w:style w:type="paragraph" w:customStyle="1" w:styleId="ChineseStyle">
    <w:name w:val="ChineseStyle"/>
    <w:pPr>
      <w:spacing w:after="120" w:line="360" w:lineRule="auto"/>
    </w:pPr>
    <w:rPr>
      <w:rFonts w:ascii="宋体" w:hAnsi="宋体" w:eastAsia="宋体"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